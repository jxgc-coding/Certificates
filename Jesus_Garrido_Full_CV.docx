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36302" w14:textId="164CE260" w:rsidR="006A14F8" w:rsidRDefault="00790AD4" w:rsidP="006A14F8">
      <w:pPr>
        <w:pStyle w:val="Heading2"/>
        <w:rPr>
          <w:rFonts w:ascii="Arial" w:hAnsi="Arial"/>
          <w:sz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9CEA4B5" wp14:editId="420F3115">
            <wp:simplePos x="0" y="0"/>
            <wp:positionH relativeFrom="column">
              <wp:posOffset>4140200</wp:posOffset>
            </wp:positionH>
            <wp:positionV relativeFrom="paragraph">
              <wp:posOffset>158750</wp:posOffset>
            </wp:positionV>
            <wp:extent cx="1320800" cy="1320800"/>
            <wp:effectExtent l="0" t="0" r="0" b="0"/>
            <wp:wrapNone/>
            <wp:docPr id="2" name="Picture 2" descr="A person smiling for a pi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smiling for a pictu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208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4F8">
        <w:rPr>
          <w:rFonts w:ascii="Arial" w:hAnsi="Arial"/>
          <w:sz w:val="28"/>
        </w:rPr>
        <w:t>Contact Information</w:t>
      </w:r>
    </w:p>
    <w:p w14:paraId="746D1E7B" w14:textId="77777777" w:rsidR="00790AD4" w:rsidRPr="00790AD4" w:rsidRDefault="00790AD4" w:rsidP="00790AD4"/>
    <w:p w14:paraId="213A5A10" w14:textId="77777777" w:rsidR="006A14F8" w:rsidRDefault="00B33539">
      <w:pPr>
        <w:rPr>
          <w:rFonts w:ascii="Arial" w:hAnsi="Arial"/>
        </w:rPr>
      </w:pPr>
      <w:r>
        <w:rPr>
          <w:rFonts w:ascii="Arial" w:hAnsi="Arial"/>
        </w:rPr>
        <w:t xml:space="preserve">Phone: +34 651 065 750 </w:t>
      </w:r>
    </w:p>
    <w:p w14:paraId="06EBFC2F" w14:textId="13D69E13" w:rsidR="006A14F8" w:rsidRDefault="00B33539">
      <w:pPr>
        <w:rPr>
          <w:rFonts w:ascii="Arial" w:hAnsi="Arial"/>
        </w:rPr>
      </w:pPr>
      <w:r>
        <w:rPr>
          <w:rFonts w:ascii="Arial" w:hAnsi="Arial"/>
        </w:rPr>
        <w:t xml:space="preserve">Email: </w:t>
      </w:r>
      <w:hyperlink r:id="rId9" w:history="1">
        <w:r w:rsidR="006A14F8" w:rsidRPr="00032403">
          <w:rPr>
            <w:rStyle w:val="Hyperlink"/>
            <w:rFonts w:ascii="Arial" w:hAnsi="Arial"/>
          </w:rPr>
          <w:t>jesus.garrido93@outlook.com</w:t>
        </w:r>
      </w:hyperlink>
    </w:p>
    <w:p w14:paraId="2F5A21C2" w14:textId="2A472891" w:rsidR="000B5BD9" w:rsidRDefault="00B33539">
      <w:pPr>
        <w:rPr>
          <w:rFonts w:ascii="Arial" w:hAnsi="Arial"/>
        </w:rPr>
      </w:pPr>
      <w:hyperlink r:id="rId10" w:history="1">
        <w:r w:rsidR="0042041D" w:rsidRPr="0042041D">
          <w:rPr>
            <w:rStyle w:val="Hyperlink"/>
            <w:rFonts w:ascii="Arial" w:hAnsi="Arial"/>
          </w:rPr>
          <w:t>LinkedIn</w:t>
        </w:r>
      </w:hyperlink>
    </w:p>
    <w:p w14:paraId="03F476CB" w14:textId="36A03DF6" w:rsidR="00790AD4" w:rsidRDefault="00B33539">
      <w:r>
        <w:rPr>
          <w:rFonts w:ascii="Arial" w:hAnsi="Arial"/>
        </w:rPr>
        <w:pict w14:anchorId="3C75E1C8">
          <v:rect id="_x0000_i1025" style="width:0;height:1.5pt" o:hralign="center" o:hrstd="t" o:hr="t" fillcolor="#a0a0a0" stroked="f"/>
        </w:pict>
      </w:r>
    </w:p>
    <w:p w14:paraId="2FCDE62B" w14:textId="249E0C51" w:rsidR="000B5BD9" w:rsidRDefault="00B33539">
      <w:pPr>
        <w:pStyle w:val="Heading2"/>
        <w:rPr>
          <w:rFonts w:ascii="Arial" w:hAnsi="Arial"/>
          <w:sz w:val="28"/>
        </w:rPr>
      </w:pPr>
      <w:r>
        <w:rPr>
          <w:rFonts w:ascii="Arial" w:hAnsi="Arial"/>
          <w:sz w:val="28"/>
        </w:rPr>
        <w:t>Professional Summary</w:t>
      </w:r>
    </w:p>
    <w:p w14:paraId="31BA85AD" w14:textId="77777777" w:rsidR="00790AD4" w:rsidRPr="00790AD4" w:rsidRDefault="00790AD4" w:rsidP="00790AD4"/>
    <w:p w14:paraId="0903DF88" w14:textId="77777777" w:rsidR="000B5BD9" w:rsidRDefault="00B33539" w:rsidP="00790AD4">
      <w:pPr>
        <w:jc w:val="both"/>
        <w:rPr>
          <w:rFonts w:ascii="Arial" w:hAnsi="Arial"/>
        </w:rPr>
      </w:pPr>
      <w:r>
        <w:rPr>
          <w:rFonts w:ascii="Arial" w:hAnsi="Arial"/>
        </w:rPr>
        <w:t>Highly skilled and dedicated Cloud Backend Engineer with over two years of e</w:t>
      </w:r>
      <w:r>
        <w:rPr>
          <w:rFonts w:ascii="Arial" w:hAnsi="Arial"/>
        </w:rPr>
        <w:t xml:space="preserve">xperience in designing, developing, and maintaining cloud-based solutions. Proficient in backend development, database management, and cloud technologies, with a strong focus on delivering high-performance, scalable, and reliable systems. Adept at working </w:t>
      </w:r>
      <w:r>
        <w:rPr>
          <w:rFonts w:ascii="Arial" w:hAnsi="Arial"/>
        </w:rPr>
        <w:t>in agile environments and collaborating with cross-functional teams to achieve project goals. Seeking to leverage my expertise in cloud computing and backend development to contribute to innovative projects in a dynamic organization.</w:t>
      </w:r>
    </w:p>
    <w:p w14:paraId="1E067238" w14:textId="77777777" w:rsidR="00790AD4" w:rsidRDefault="00790AD4" w:rsidP="00790AD4">
      <w:pPr>
        <w:jc w:val="both"/>
      </w:pPr>
    </w:p>
    <w:p w14:paraId="145D6014" w14:textId="29B8155D" w:rsidR="00790AD4" w:rsidRDefault="00B33539">
      <w:pPr>
        <w:pStyle w:val="Heading2"/>
        <w:rPr>
          <w:rFonts w:ascii="Arial" w:hAnsi="Arial"/>
          <w:sz w:val="28"/>
        </w:rPr>
      </w:pPr>
      <w:r>
        <w:rPr>
          <w:rFonts w:ascii="Arial" w:hAnsi="Arial"/>
          <w:sz w:val="28"/>
        </w:rPr>
        <w:t>Key Skills</w:t>
      </w:r>
      <w:r>
        <w:rPr>
          <w:rFonts w:ascii="Arial" w:hAnsi="Arial"/>
        </w:rPr>
        <w:pict w14:anchorId="54155CF6">
          <v:rect id="_x0000_i1026" style="width:421.65pt;height:1pt" o:hrpct="976" o:hralign="center" o:hrstd="t" o:hr="t" fillcolor="#a0a0a0" stroked="f"/>
        </w:pict>
      </w:r>
    </w:p>
    <w:p w14:paraId="33D75186" w14:textId="53FAB598" w:rsidR="00790AD4" w:rsidRPr="00790AD4" w:rsidRDefault="00790AD4" w:rsidP="00790AD4">
      <w:pPr>
        <w:pStyle w:val="Heading2"/>
        <w:rPr>
          <w:rFonts w:ascii="Arial" w:hAnsi="Arial"/>
          <w:sz w:val="28"/>
        </w:rPr>
      </w:pPr>
    </w:p>
    <w:p w14:paraId="32B7E9AB" w14:textId="77777777" w:rsidR="000B5BD9" w:rsidRDefault="00B33539">
      <w:pPr>
        <w:pStyle w:val="ListBullet"/>
        <w:ind w:left="0"/>
      </w:pPr>
      <w:r>
        <w:rPr>
          <w:rFonts w:ascii="Arial" w:hAnsi="Arial"/>
        </w:rPr>
        <w:t>Cloud Computing: Kubernetes, Docker, Helm, Spinnaker</w:t>
      </w:r>
    </w:p>
    <w:p w14:paraId="548C0B7A" w14:textId="26DC707F" w:rsidR="000B5BD9" w:rsidRDefault="00B33539">
      <w:pPr>
        <w:pStyle w:val="ListBullet"/>
        <w:ind w:left="0"/>
      </w:pPr>
      <w:r>
        <w:rPr>
          <w:rFonts w:ascii="Arial" w:hAnsi="Arial"/>
        </w:rPr>
        <w:t xml:space="preserve">Backend Development: Python, </w:t>
      </w:r>
      <w:r w:rsidR="00987935">
        <w:rPr>
          <w:rFonts w:ascii="Arial" w:hAnsi="Arial"/>
        </w:rPr>
        <w:t>Fast API</w:t>
      </w:r>
      <w:r>
        <w:rPr>
          <w:rFonts w:ascii="Arial" w:hAnsi="Arial"/>
        </w:rPr>
        <w:t xml:space="preserve">, </w:t>
      </w:r>
      <w:r w:rsidR="00987935">
        <w:rPr>
          <w:rFonts w:ascii="Arial" w:hAnsi="Arial"/>
        </w:rPr>
        <w:t>SQL Alchemy</w:t>
      </w:r>
      <w:r>
        <w:rPr>
          <w:rFonts w:ascii="Arial" w:hAnsi="Arial"/>
        </w:rPr>
        <w:t>, Cython</w:t>
      </w:r>
    </w:p>
    <w:p w14:paraId="1BA136AB" w14:textId="77777777" w:rsidR="000B5BD9" w:rsidRDefault="00B33539">
      <w:pPr>
        <w:pStyle w:val="ListBullet"/>
        <w:ind w:left="0"/>
      </w:pPr>
      <w:r>
        <w:rPr>
          <w:rFonts w:ascii="Arial" w:hAnsi="Arial"/>
        </w:rPr>
        <w:t>Database Management: PostgreSQL, DBeaver, SQL</w:t>
      </w:r>
    </w:p>
    <w:p w14:paraId="12BAEE74" w14:textId="12B22181" w:rsidR="000B5BD9" w:rsidRDefault="00B33539">
      <w:pPr>
        <w:pStyle w:val="ListBullet"/>
        <w:ind w:left="0"/>
      </w:pPr>
      <w:r>
        <w:rPr>
          <w:rFonts w:ascii="Arial" w:hAnsi="Arial"/>
        </w:rPr>
        <w:t>DevOps Practices: Jenkins, GitLab CI/CD, Infrastructure as Code</w:t>
      </w:r>
    </w:p>
    <w:p w14:paraId="285A91B0" w14:textId="77777777" w:rsidR="000B5BD9" w:rsidRDefault="00B33539">
      <w:pPr>
        <w:pStyle w:val="ListBullet"/>
        <w:ind w:left="0"/>
      </w:pPr>
      <w:r>
        <w:rPr>
          <w:rFonts w:ascii="Arial" w:hAnsi="Arial"/>
        </w:rPr>
        <w:t xml:space="preserve">Web Development: RESTful </w:t>
      </w:r>
      <w:r>
        <w:rPr>
          <w:rFonts w:ascii="Arial" w:hAnsi="Arial"/>
        </w:rPr>
        <w:t>APIs, .NET Framework, Java</w:t>
      </w:r>
    </w:p>
    <w:p w14:paraId="3593D399" w14:textId="77777777" w:rsidR="000B5BD9" w:rsidRDefault="00B33539">
      <w:pPr>
        <w:pStyle w:val="ListBullet"/>
        <w:ind w:left="0"/>
      </w:pPr>
      <w:r>
        <w:rPr>
          <w:rFonts w:ascii="Arial" w:hAnsi="Arial"/>
        </w:rPr>
        <w:t>Automation: Linux Shell Scripting, Robot Framework, JFrog Artifactory</w:t>
      </w:r>
    </w:p>
    <w:p w14:paraId="03295314" w14:textId="77777777" w:rsidR="000B5BD9" w:rsidRDefault="00B33539">
      <w:pPr>
        <w:pStyle w:val="ListBullet"/>
        <w:ind w:left="0"/>
      </w:pPr>
      <w:r>
        <w:rPr>
          <w:rFonts w:ascii="Arial" w:hAnsi="Arial"/>
        </w:rPr>
        <w:t>Configuration Management: YANG Model, JSON</w:t>
      </w:r>
    </w:p>
    <w:p w14:paraId="6364C61C" w14:textId="77777777" w:rsidR="000B5BD9" w:rsidRDefault="00B33539">
      <w:pPr>
        <w:pStyle w:val="ListBullet"/>
        <w:ind w:left="0"/>
      </w:pPr>
      <w:r>
        <w:rPr>
          <w:rFonts w:ascii="Arial" w:hAnsi="Arial"/>
        </w:rPr>
        <w:t>Version Control: Git, GitLab</w:t>
      </w:r>
    </w:p>
    <w:p w14:paraId="2C110195" w14:textId="77777777" w:rsidR="000B5BD9" w:rsidRDefault="00B33539">
      <w:pPr>
        <w:pStyle w:val="ListBullet"/>
        <w:ind w:left="0"/>
      </w:pPr>
      <w:r>
        <w:rPr>
          <w:rFonts w:ascii="Arial" w:hAnsi="Arial"/>
        </w:rPr>
        <w:t>Agile Methodologies: Scrum, Kanban</w:t>
      </w:r>
    </w:p>
    <w:p w14:paraId="237680B4" w14:textId="00C0B130" w:rsidR="000B5BD9" w:rsidRDefault="00B33539">
      <w:pPr>
        <w:pStyle w:val="ListBullet"/>
        <w:ind w:left="0"/>
      </w:pPr>
      <w:r>
        <w:rPr>
          <w:rFonts w:ascii="Arial" w:hAnsi="Arial"/>
        </w:rPr>
        <w:t>Problem Solving and Debugging: Strong analytical and</w:t>
      </w:r>
      <w:r>
        <w:rPr>
          <w:rFonts w:ascii="Arial" w:hAnsi="Arial"/>
        </w:rPr>
        <w:t xml:space="preserve"> troubleshooting </w:t>
      </w:r>
      <w:r w:rsidR="006A14F8">
        <w:rPr>
          <w:rFonts w:ascii="Arial" w:hAnsi="Arial"/>
        </w:rPr>
        <w:t>skills.</w:t>
      </w:r>
    </w:p>
    <w:p w14:paraId="14344F7C" w14:textId="77777777" w:rsidR="000B5BD9" w:rsidRPr="00790AD4" w:rsidRDefault="00B33539">
      <w:pPr>
        <w:pStyle w:val="ListBullet"/>
        <w:ind w:left="0"/>
      </w:pPr>
      <w:r>
        <w:rPr>
          <w:rFonts w:ascii="Arial" w:hAnsi="Arial"/>
        </w:rPr>
        <w:t>Communication and Collaboration: Excellent verbal and written communication, teamwork, and leadership skills</w:t>
      </w:r>
    </w:p>
    <w:p w14:paraId="012085B9" w14:textId="77777777" w:rsidR="00790AD4" w:rsidRDefault="00790AD4" w:rsidP="00790AD4">
      <w:pPr>
        <w:pStyle w:val="ListBullet"/>
        <w:numPr>
          <w:ilvl w:val="0"/>
          <w:numId w:val="0"/>
        </w:numPr>
        <w:ind w:left="360" w:hanging="360"/>
      </w:pPr>
    </w:p>
    <w:p w14:paraId="35DA1693" w14:textId="2FA18C20" w:rsidR="000B5BD9" w:rsidRDefault="00B33539">
      <w:pPr>
        <w:pStyle w:val="Heading2"/>
      </w:pPr>
      <w:r>
        <w:rPr>
          <w:rFonts w:ascii="Arial" w:hAnsi="Arial"/>
          <w:sz w:val="28"/>
        </w:rPr>
        <w:lastRenderedPageBreak/>
        <w:t>Professional Experience</w:t>
      </w:r>
      <w:r>
        <w:rPr>
          <w:rFonts w:ascii="Arial" w:hAnsi="Arial"/>
        </w:rPr>
        <w:pict w14:anchorId="25C91E71">
          <v:rect id="_x0000_i1027" style="width:421.65pt;height:1pt" o:hrpct="976" o:hralign="center" o:hrstd="t" o:hr="t" fillcolor="#a0a0a0" stroked="f"/>
        </w:pict>
      </w:r>
    </w:p>
    <w:p w14:paraId="0AA0C6AB" w14:textId="77777777" w:rsidR="000B5BD9" w:rsidRPr="00987935" w:rsidRDefault="00B33539">
      <w:pPr>
        <w:rPr>
          <w:sz w:val="28"/>
          <w:szCs w:val="28"/>
        </w:rPr>
      </w:pPr>
      <w:r w:rsidRPr="00987935">
        <w:rPr>
          <w:rFonts w:ascii="Arial" w:hAnsi="Arial"/>
          <w:b/>
          <w:sz w:val="28"/>
          <w:szCs w:val="28"/>
        </w:rPr>
        <w:t>Cloud Backend Engineer</w:t>
      </w:r>
    </w:p>
    <w:p w14:paraId="54F2499D" w14:textId="200983D4" w:rsidR="000B5BD9" w:rsidRPr="00790AD4" w:rsidRDefault="00B33539">
      <w:pPr>
        <w:rPr>
          <w:color w:val="1F497D" w:themeColor="text2"/>
          <w:sz w:val="28"/>
          <w:szCs w:val="28"/>
        </w:rPr>
      </w:pPr>
      <w:r w:rsidRPr="00790AD4">
        <w:rPr>
          <w:rFonts w:ascii="Arial" w:hAnsi="Arial"/>
          <w:b/>
          <w:color w:val="1F497D" w:themeColor="text2"/>
          <w:sz w:val="28"/>
          <w:szCs w:val="28"/>
        </w:rPr>
        <w:t xml:space="preserve">Ericsson, </w:t>
      </w:r>
      <w:r w:rsidR="00200649" w:rsidRPr="00790AD4">
        <w:rPr>
          <w:rFonts w:ascii="Arial" w:hAnsi="Arial"/>
          <w:b/>
          <w:color w:val="1F497D" w:themeColor="text2"/>
          <w:sz w:val="28"/>
          <w:szCs w:val="28"/>
        </w:rPr>
        <w:t>Malaga - Spain</w:t>
      </w:r>
    </w:p>
    <w:p w14:paraId="6DFEEE6A" w14:textId="62EF763A" w:rsidR="000B5BD9" w:rsidRDefault="00B33539">
      <w:r>
        <w:rPr>
          <w:rFonts w:ascii="Arial" w:hAnsi="Arial"/>
        </w:rPr>
        <w:t xml:space="preserve">April 2022 – </w:t>
      </w:r>
      <w:r w:rsidR="00200649">
        <w:rPr>
          <w:rFonts w:ascii="Arial" w:hAnsi="Arial"/>
        </w:rPr>
        <w:t>June</w:t>
      </w:r>
      <w:r>
        <w:rPr>
          <w:rFonts w:ascii="Arial" w:hAnsi="Arial"/>
        </w:rPr>
        <w:t xml:space="preserve"> 2024</w:t>
      </w:r>
    </w:p>
    <w:p w14:paraId="680D454D" w14:textId="77777777" w:rsidR="000B5BD9" w:rsidRDefault="00B33539">
      <w:pPr>
        <w:pStyle w:val="ListBullet"/>
        <w:ind w:left="280"/>
      </w:pPr>
      <w:r>
        <w:rPr>
          <w:rFonts w:ascii="Arial" w:hAnsi="Arial"/>
        </w:rPr>
        <w:t xml:space="preserve">Developed and </w:t>
      </w:r>
      <w:r>
        <w:rPr>
          <w:rFonts w:ascii="Arial" w:hAnsi="Arial"/>
        </w:rPr>
        <w:t>maintained multiple microservices, including those with ML/AI code in Python, handling extensive data.</w:t>
      </w:r>
    </w:p>
    <w:p w14:paraId="60289148" w14:textId="7164788E" w:rsidR="000B5BD9" w:rsidRDefault="00B33539">
      <w:pPr>
        <w:pStyle w:val="ListBullet"/>
        <w:ind w:left="280"/>
      </w:pPr>
      <w:r>
        <w:rPr>
          <w:rFonts w:ascii="Arial" w:hAnsi="Arial"/>
        </w:rPr>
        <w:t xml:space="preserve">Implemented a FAST API in Python, optimizing communication with PostgreSQL using </w:t>
      </w:r>
      <w:r w:rsidR="00987935">
        <w:rPr>
          <w:rFonts w:ascii="Arial" w:hAnsi="Arial"/>
        </w:rPr>
        <w:t>SQL Alchemy</w:t>
      </w:r>
      <w:r>
        <w:rPr>
          <w:rFonts w:ascii="Arial" w:hAnsi="Arial"/>
        </w:rPr>
        <w:t xml:space="preserve"> and S3.</w:t>
      </w:r>
    </w:p>
    <w:p w14:paraId="7CC7333D" w14:textId="77777777" w:rsidR="0042041D" w:rsidRPr="0042041D" w:rsidRDefault="00B33539" w:rsidP="0042041D">
      <w:pPr>
        <w:pStyle w:val="ListBullet"/>
        <w:ind w:left="280"/>
        <w:rPr>
          <w:rFonts w:ascii="Arial" w:hAnsi="Arial"/>
        </w:rPr>
      </w:pPr>
      <w:r>
        <w:rPr>
          <w:rFonts w:ascii="Arial" w:hAnsi="Arial"/>
        </w:rPr>
        <w:t>Developed endpoints for frontend-backend communicati</w:t>
      </w:r>
      <w:r>
        <w:rPr>
          <w:rFonts w:ascii="Arial" w:hAnsi="Arial"/>
        </w:rPr>
        <w:t>on, cythonizing code for performance enhancement.</w:t>
      </w:r>
    </w:p>
    <w:p w14:paraId="20853434" w14:textId="7A9990B8" w:rsidR="0042041D" w:rsidRPr="0042041D" w:rsidRDefault="0042041D" w:rsidP="0042041D">
      <w:pPr>
        <w:pStyle w:val="ListBullet"/>
        <w:ind w:left="280"/>
        <w:rPr>
          <w:rFonts w:ascii="Arial" w:hAnsi="Arial"/>
        </w:rPr>
      </w:pPr>
      <w:r w:rsidRPr="0042041D">
        <w:rPr>
          <w:rFonts w:ascii="Arial" w:hAnsi="Arial"/>
        </w:rPr>
        <w:t>Took over responsibilities of the senior backend software developer, managing key backend systems and ensuring continuity and performance.</w:t>
      </w:r>
    </w:p>
    <w:p w14:paraId="1B8B02A4" w14:textId="001BECDC" w:rsidR="000B5BD9" w:rsidRDefault="00B33539">
      <w:pPr>
        <w:pStyle w:val="ListBullet"/>
        <w:ind w:left="280"/>
      </w:pPr>
      <w:r>
        <w:rPr>
          <w:rFonts w:ascii="Arial" w:hAnsi="Arial"/>
        </w:rPr>
        <w:t>Managed namespace</w:t>
      </w:r>
      <w:r w:rsidR="00200649">
        <w:rPr>
          <w:rFonts w:ascii="Arial" w:hAnsi="Arial"/>
        </w:rPr>
        <w:t>s</w:t>
      </w:r>
      <w:r>
        <w:rPr>
          <w:rFonts w:ascii="Arial" w:hAnsi="Arial"/>
        </w:rPr>
        <w:t xml:space="preserve"> in the cloud environment, overseeing the deploym</w:t>
      </w:r>
      <w:r>
        <w:rPr>
          <w:rFonts w:ascii="Arial" w:hAnsi="Arial"/>
        </w:rPr>
        <w:t xml:space="preserve">ent of </w:t>
      </w:r>
      <w:r w:rsidR="00200649">
        <w:rPr>
          <w:rFonts w:ascii="Arial" w:hAnsi="Arial"/>
        </w:rPr>
        <w:t xml:space="preserve">multiple </w:t>
      </w:r>
      <w:r>
        <w:rPr>
          <w:rFonts w:ascii="Arial" w:hAnsi="Arial"/>
        </w:rPr>
        <w:t>microservices with Kubernetes and Docker, utilizing Helm.</w:t>
      </w:r>
    </w:p>
    <w:p w14:paraId="3EF110B7" w14:textId="77777777" w:rsidR="000B5BD9" w:rsidRDefault="00B33539">
      <w:pPr>
        <w:pStyle w:val="ListBullet"/>
        <w:ind w:left="280"/>
      </w:pPr>
      <w:r>
        <w:rPr>
          <w:rFonts w:ascii="Arial" w:hAnsi="Arial"/>
        </w:rPr>
        <w:t>Participated in the exploration and development of a solution using YANG models for network configurations.</w:t>
      </w:r>
    </w:p>
    <w:p w14:paraId="411B0CBB" w14:textId="1F69D5D0" w:rsidR="000B5BD9" w:rsidRDefault="00B33539">
      <w:pPr>
        <w:pStyle w:val="ListBullet"/>
        <w:ind w:left="280"/>
      </w:pPr>
      <w:r>
        <w:rPr>
          <w:rFonts w:ascii="Arial" w:hAnsi="Arial"/>
        </w:rPr>
        <w:t xml:space="preserve">Worked on the 'Issue Detection and Classification' (IDC) project, </w:t>
      </w:r>
      <w:r w:rsidR="00CE63B9">
        <w:rPr>
          <w:rFonts w:ascii="Arial" w:hAnsi="Arial"/>
        </w:rPr>
        <w:t>working ML</w:t>
      </w:r>
      <w:r>
        <w:rPr>
          <w:rFonts w:ascii="Arial" w:hAnsi="Arial"/>
        </w:rPr>
        <w:t xml:space="preserve"> algorithms to process raw RAN telecom data.</w:t>
      </w:r>
    </w:p>
    <w:p w14:paraId="45C42A04" w14:textId="6F9B1337" w:rsidR="000B5BD9" w:rsidRDefault="00B33539">
      <w:pPr>
        <w:pStyle w:val="ListBullet"/>
        <w:ind w:left="280"/>
      </w:pPr>
      <w:r>
        <w:rPr>
          <w:rFonts w:ascii="Arial" w:hAnsi="Arial"/>
        </w:rPr>
        <w:t xml:space="preserve">Utilized WSL (Ubuntu) and </w:t>
      </w:r>
      <w:r w:rsidR="00987935">
        <w:rPr>
          <w:rFonts w:ascii="Arial" w:hAnsi="Arial"/>
        </w:rPr>
        <w:t>Vscode</w:t>
      </w:r>
      <w:r>
        <w:rPr>
          <w:rFonts w:ascii="Arial" w:hAnsi="Arial"/>
        </w:rPr>
        <w:t xml:space="preserve"> for development, employing Jenkins for CI/CD pipelines and Robot Framework for testing.</w:t>
      </w:r>
    </w:p>
    <w:p w14:paraId="118CAB41" w14:textId="77777777" w:rsidR="000B5BD9" w:rsidRDefault="00B33539">
      <w:pPr>
        <w:pStyle w:val="ListBullet"/>
        <w:ind w:left="280"/>
      </w:pPr>
      <w:r>
        <w:rPr>
          <w:rFonts w:ascii="Arial" w:hAnsi="Arial"/>
        </w:rPr>
        <w:t>Contributed to a project involving Java and .NET frameworks, maintaining backend logic c</w:t>
      </w:r>
      <w:r>
        <w:rPr>
          <w:rFonts w:ascii="Arial" w:hAnsi="Arial"/>
        </w:rPr>
        <w:t>onsistency.</w:t>
      </w:r>
    </w:p>
    <w:p w14:paraId="5C92A13F" w14:textId="77777777" w:rsidR="000B5BD9" w:rsidRDefault="00B33539">
      <w:r>
        <w:rPr>
          <w:rFonts w:ascii="Arial" w:hAnsi="Arial"/>
          <w:b/>
        </w:rPr>
        <w:t>Achievements:</w:t>
      </w:r>
    </w:p>
    <w:p w14:paraId="0040D66A" w14:textId="77777777" w:rsidR="000B5BD9" w:rsidRDefault="00B33539">
      <w:pPr>
        <w:pStyle w:val="ListBullet"/>
        <w:ind w:left="280"/>
      </w:pPr>
      <w:r>
        <w:rPr>
          <w:rFonts w:ascii="Arial" w:hAnsi="Arial"/>
        </w:rPr>
        <w:t>Automated deployment processes, including FQDN updates and PostgreSQL database migrations.</w:t>
      </w:r>
    </w:p>
    <w:p w14:paraId="526E62E5" w14:textId="77777777" w:rsidR="000B5BD9" w:rsidRDefault="00B33539">
      <w:pPr>
        <w:pStyle w:val="ListBullet"/>
        <w:ind w:left="280"/>
      </w:pPr>
      <w:r>
        <w:rPr>
          <w:rFonts w:ascii="Arial" w:hAnsi="Arial"/>
        </w:rPr>
        <w:t>Improved code quality by implementing robust logging mechanisms and efficient database querying.</w:t>
      </w:r>
    </w:p>
    <w:p w14:paraId="6FD4C27B" w14:textId="56CF9BC9" w:rsidR="000B5BD9" w:rsidRDefault="00B33539">
      <w:pPr>
        <w:pStyle w:val="ListBullet"/>
        <w:ind w:left="280"/>
      </w:pPr>
      <w:r>
        <w:rPr>
          <w:rFonts w:ascii="Arial" w:hAnsi="Arial"/>
        </w:rPr>
        <w:t xml:space="preserve">Facilitated TDD practices and </w:t>
      </w:r>
      <w:r>
        <w:rPr>
          <w:rFonts w:ascii="Arial" w:hAnsi="Arial"/>
        </w:rPr>
        <w:t>enhanced code structure using</w:t>
      </w:r>
      <w:r w:rsidR="00200649">
        <w:rPr>
          <w:rFonts w:ascii="Arial" w:hAnsi="Arial"/>
        </w:rPr>
        <w:t xml:space="preserve"> proper</w:t>
      </w:r>
      <w:r>
        <w:rPr>
          <w:rFonts w:ascii="Arial" w:hAnsi="Arial"/>
        </w:rPr>
        <w:t xml:space="preserve"> design patterns</w:t>
      </w:r>
      <w:r w:rsidR="00200649">
        <w:rPr>
          <w:rFonts w:ascii="Arial" w:hAnsi="Arial"/>
        </w:rPr>
        <w:t xml:space="preserve"> reaching for efficiency and simplicity</w:t>
      </w:r>
      <w:r>
        <w:rPr>
          <w:rFonts w:ascii="Arial" w:hAnsi="Arial"/>
        </w:rPr>
        <w:t>.</w:t>
      </w:r>
    </w:p>
    <w:p w14:paraId="5035E85C" w14:textId="77777777" w:rsidR="000B5BD9" w:rsidRDefault="00B33539">
      <w:pPr>
        <w:pStyle w:val="ListBullet"/>
        <w:ind w:left="280"/>
      </w:pPr>
      <w:r>
        <w:rPr>
          <w:rFonts w:ascii="Arial" w:hAnsi="Arial"/>
        </w:rPr>
        <w:t>Successfully adapted to architecture changes, ensuring seamless communication between microservices.</w:t>
      </w:r>
    </w:p>
    <w:p w14:paraId="3F1FFF0B" w14:textId="6C83D98C" w:rsidR="000B5BD9" w:rsidRDefault="00B33539">
      <w:pPr>
        <w:pStyle w:val="ListBullet"/>
        <w:ind w:left="280"/>
      </w:pPr>
      <w:r>
        <w:rPr>
          <w:rFonts w:ascii="Arial" w:hAnsi="Arial"/>
        </w:rPr>
        <w:t xml:space="preserve">Recognized for facilitating deployments and maintaining </w:t>
      </w:r>
      <w:r w:rsidR="00987935">
        <w:rPr>
          <w:rFonts w:ascii="Arial" w:hAnsi="Arial"/>
        </w:rPr>
        <w:t>microservices and</w:t>
      </w:r>
      <w:r>
        <w:rPr>
          <w:rFonts w:ascii="Arial" w:hAnsi="Arial"/>
        </w:rPr>
        <w:t xml:space="preserve"> received awards for contributions.</w:t>
      </w:r>
    </w:p>
    <w:p w14:paraId="498818DF" w14:textId="77777777" w:rsidR="000B5BD9" w:rsidRDefault="00B33539">
      <w:r>
        <w:rPr>
          <w:rFonts w:ascii="Arial" w:hAnsi="Arial"/>
          <w:b/>
        </w:rPr>
        <w:t>Team Collaboration:</w:t>
      </w:r>
    </w:p>
    <w:p w14:paraId="052EEE9E" w14:textId="415627B6" w:rsidR="000B5BD9" w:rsidRDefault="00B33539">
      <w:pPr>
        <w:pStyle w:val="ListBullet"/>
        <w:ind w:left="280"/>
      </w:pPr>
      <w:r>
        <w:rPr>
          <w:rFonts w:ascii="Arial" w:hAnsi="Arial"/>
        </w:rPr>
        <w:t>Collaborated with global teams from Hungary, India, and China, demonstrating strong communication</w:t>
      </w:r>
      <w:r w:rsidR="00200649">
        <w:rPr>
          <w:rFonts w:ascii="Arial" w:hAnsi="Arial"/>
        </w:rPr>
        <w:t xml:space="preserve">, </w:t>
      </w:r>
      <w:r w:rsidR="00987935">
        <w:rPr>
          <w:rFonts w:ascii="Arial" w:hAnsi="Arial"/>
        </w:rPr>
        <w:t>empathy,</w:t>
      </w:r>
      <w:r w:rsidR="00200649">
        <w:rPr>
          <w:rFonts w:ascii="Arial" w:hAnsi="Arial"/>
        </w:rPr>
        <w:t xml:space="preserve"> </w:t>
      </w:r>
      <w:r>
        <w:rPr>
          <w:rFonts w:ascii="Arial" w:hAnsi="Arial"/>
        </w:rPr>
        <w:t>and adaptability.</w:t>
      </w:r>
    </w:p>
    <w:p w14:paraId="7484E170" w14:textId="77777777" w:rsidR="000B5BD9" w:rsidRDefault="00B33539">
      <w:pPr>
        <w:pStyle w:val="ListBullet"/>
        <w:ind w:left="280"/>
      </w:pPr>
      <w:r>
        <w:rPr>
          <w:rFonts w:ascii="Arial" w:hAnsi="Arial"/>
        </w:rPr>
        <w:lastRenderedPageBreak/>
        <w:t xml:space="preserve">Mentored interns and new backend engineers, providing guidance </w:t>
      </w:r>
      <w:r>
        <w:rPr>
          <w:rFonts w:ascii="Arial" w:hAnsi="Arial"/>
        </w:rPr>
        <w:t>on coding practices, design patterns, and agile methodologies.</w:t>
      </w:r>
    </w:p>
    <w:p w14:paraId="28C96ED0" w14:textId="77777777" w:rsidR="000B5BD9" w:rsidRPr="00200649" w:rsidRDefault="00B33539">
      <w:pPr>
        <w:pStyle w:val="ListBullet"/>
        <w:ind w:left="280"/>
      </w:pPr>
      <w:r>
        <w:rPr>
          <w:rFonts w:ascii="Arial" w:hAnsi="Arial"/>
        </w:rPr>
        <w:t>Created comprehensive documentation and automation scripts to support team members in managing cloud-based solutions.</w:t>
      </w:r>
    </w:p>
    <w:p w14:paraId="1DA94705" w14:textId="77777777" w:rsidR="001E65E7" w:rsidRDefault="001E65E7" w:rsidP="00200649">
      <w:pPr>
        <w:rPr>
          <w:rFonts w:ascii="Arial" w:hAnsi="Arial"/>
          <w:b/>
        </w:rPr>
      </w:pPr>
    </w:p>
    <w:p w14:paraId="23F8CC12" w14:textId="5CCE9E29" w:rsidR="00200649" w:rsidRPr="00987935" w:rsidRDefault="00CE63B9" w:rsidP="00200649">
      <w:pPr>
        <w:rPr>
          <w:rFonts w:ascii="Arial" w:hAnsi="Arial"/>
          <w:b/>
          <w:sz w:val="28"/>
          <w:szCs w:val="28"/>
        </w:rPr>
      </w:pPr>
      <w:r w:rsidRPr="00987935">
        <w:rPr>
          <w:rFonts w:ascii="Arial" w:hAnsi="Arial"/>
          <w:b/>
          <w:sz w:val="28"/>
          <w:szCs w:val="28"/>
        </w:rPr>
        <w:t>Co-Founder</w:t>
      </w:r>
      <w:r w:rsidR="00200649" w:rsidRPr="00987935">
        <w:rPr>
          <w:rFonts w:ascii="Arial" w:hAnsi="Arial"/>
          <w:b/>
          <w:sz w:val="28"/>
          <w:szCs w:val="28"/>
        </w:rPr>
        <w:t xml:space="preserve"> and</w:t>
      </w:r>
      <w:r w:rsidR="001E65E7" w:rsidRPr="00987935">
        <w:rPr>
          <w:rFonts w:ascii="Arial" w:hAnsi="Arial"/>
          <w:b/>
          <w:sz w:val="28"/>
          <w:szCs w:val="28"/>
        </w:rPr>
        <w:t xml:space="preserve"> </w:t>
      </w:r>
      <w:r w:rsidR="00B76F90">
        <w:rPr>
          <w:rFonts w:ascii="Arial" w:hAnsi="Arial"/>
          <w:b/>
          <w:sz w:val="28"/>
          <w:szCs w:val="28"/>
        </w:rPr>
        <w:t>B</w:t>
      </w:r>
      <w:r w:rsidR="001E65E7" w:rsidRPr="00987935">
        <w:rPr>
          <w:rFonts w:ascii="Arial" w:hAnsi="Arial"/>
          <w:b/>
          <w:sz w:val="28"/>
          <w:szCs w:val="28"/>
        </w:rPr>
        <w:t>ackend</w:t>
      </w:r>
      <w:r w:rsidR="00200649" w:rsidRPr="00987935">
        <w:rPr>
          <w:rFonts w:ascii="Arial" w:hAnsi="Arial"/>
          <w:b/>
          <w:sz w:val="28"/>
          <w:szCs w:val="28"/>
        </w:rPr>
        <w:t xml:space="preserve"> Developer</w:t>
      </w:r>
    </w:p>
    <w:p w14:paraId="2ADF0F3B" w14:textId="7390DBD8" w:rsidR="001E65E7" w:rsidRPr="00790AD4" w:rsidRDefault="0019236C" w:rsidP="00200649">
      <w:pPr>
        <w:rPr>
          <w:color w:val="1F497D" w:themeColor="text2"/>
          <w:sz w:val="28"/>
          <w:szCs w:val="28"/>
        </w:rPr>
      </w:pPr>
      <w:r w:rsidRPr="00790AD4">
        <w:rPr>
          <w:rFonts w:ascii="Arial" w:hAnsi="Arial"/>
          <w:b/>
          <w:color w:val="1F497D" w:themeColor="text2"/>
          <w:sz w:val="28"/>
          <w:szCs w:val="28"/>
        </w:rPr>
        <w:t>StreamingConnect</w:t>
      </w:r>
      <w:r w:rsidR="00987935" w:rsidRPr="00790AD4">
        <w:rPr>
          <w:rFonts w:ascii="Arial" w:hAnsi="Arial"/>
          <w:b/>
          <w:color w:val="1F497D" w:themeColor="text2"/>
          <w:sz w:val="28"/>
          <w:szCs w:val="28"/>
        </w:rPr>
        <w:t xml:space="preserve"> - Spain</w:t>
      </w:r>
    </w:p>
    <w:p w14:paraId="1AB9A4A2" w14:textId="0A8311C8" w:rsidR="00200649" w:rsidRDefault="001E65E7" w:rsidP="00200649">
      <w:r>
        <w:rPr>
          <w:rFonts w:ascii="Arial" w:hAnsi="Arial"/>
        </w:rPr>
        <w:t xml:space="preserve"> 2013 </w:t>
      </w:r>
      <w:r w:rsidR="00200649">
        <w:rPr>
          <w:rFonts w:ascii="Arial" w:hAnsi="Arial"/>
        </w:rPr>
        <w:t xml:space="preserve">– </w:t>
      </w:r>
      <w:r>
        <w:rPr>
          <w:rFonts w:ascii="Arial" w:hAnsi="Arial"/>
        </w:rPr>
        <w:t>2022</w:t>
      </w:r>
    </w:p>
    <w:p w14:paraId="5EEDA960" w14:textId="77777777" w:rsidR="00200649" w:rsidRDefault="00200649" w:rsidP="00200649">
      <w:r>
        <w:rPr>
          <w:rFonts w:ascii="Arial" w:hAnsi="Arial"/>
          <w:b/>
        </w:rPr>
        <w:t>Responsibilities:</w:t>
      </w:r>
    </w:p>
    <w:p w14:paraId="144D8C84" w14:textId="2B0990BB" w:rsidR="00BF72E4" w:rsidRPr="00BF72E4" w:rsidRDefault="00BF72E4" w:rsidP="00BF72E4">
      <w:pPr>
        <w:pStyle w:val="ListBullet"/>
        <w:ind w:left="280"/>
      </w:pPr>
      <w:r>
        <w:rPr>
          <w:rFonts w:ascii="Arial" w:hAnsi="Arial"/>
        </w:rPr>
        <w:t>Developed a Streaming API for real time ad insertion in FAST technologies.</w:t>
      </w:r>
    </w:p>
    <w:p w14:paraId="773701D0" w14:textId="4DC727ED" w:rsidR="00BF72E4" w:rsidRDefault="00BF72E4" w:rsidP="00200649">
      <w:pPr>
        <w:pStyle w:val="ListBullet"/>
        <w:ind w:left="280"/>
      </w:pPr>
      <w:r>
        <w:rPr>
          <w:rFonts w:ascii="Arial" w:hAnsi="Arial"/>
        </w:rPr>
        <w:t>Led different projects</w:t>
      </w:r>
      <w:r w:rsidR="00B76F90">
        <w:rPr>
          <w:rFonts w:ascii="Arial" w:hAnsi="Arial"/>
        </w:rPr>
        <w:t xml:space="preserve"> (shown below)</w:t>
      </w:r>
      <w:r>
        <w:rPr>
          <w:rFonts w:ascii="Arial" w:hAnsi="Arial"/>
        </w:rPr>
        <w:t>.</w:t>
      </w:r>
    </w:p>
    <w:p w14:paraId="1664A35C" w14:textId="7D77C7C0" w:rsidR="00200649" w:rsidRDefault="00200649" w:rsidP="00200649">
      <w:pPr>
        <w:pStyle w:val="ListBullet"/>
        <w:ind w:left="280"/>
      </w:pPr>
      <w:r>
        <w:rPr>
          <w:rFonts w:ascii="Arial" w:hAnsi="Arial"/>
        </w:rPr>
        <w:t>Deployed servers and necessary software for various projects, ensuring high availability and performance.</w:t>
      </w:r>
    </w:p>
    <w:p w14:paraId="2DDBBC71" w14:textId="08D4B704" w:rsidR="00200649" w:rsidRDefault="00200649" w:rsidP="00200649">
      <w:pPr>
        <w:pStyle w:val="ListBullet"/>
        <w:ind w:left="280"/>
      </w:pPr>
      <w:r>
        <w:rPr>
          <w:rFonts w:ascii="Arial" w:hAnsi="Arial"/>
        </w:rPr>
        <w:t>Developed streaming solutions</w:t>
      </w:r>
      <w:r w:rsidR="001E65E7">
        <w:rPr>
          <w:rFonts w:ascii="Arial" w:hAnsi="Arial"/>
        </w:rPr>
        <w:t>.</w:t>
      </w:r>
    </w:p>
    <w:p w14:paraId="61D9017B" w14:textId="77777777" w:rsidR="00200649" w:rsidRDefault="00200649" w:rsidP="00200649">
      <w:pPr>
        <w:pStyle w:val="ListBullet"/>
        <w:ind w:left="280"/>
      </w:pPr>
      <w:r>
        <w:rPr>
          <w:rFonts w:ascii="Arial" w:hAnsi="Arial"/>
        </w:rPr>
        <w:t>Implemented cloud playout solutions and real-time monitoring of signals.</w:t>
      </w:r>
    </w:p>
    <w:p w14:paraId="5D1AC1FE" w14:textId="77777777" w:rsidR="00200649" w:rsidRDefault="00200649" w:rsidP="00200649">
      <w:pPr>
        <w:pStyle w:val="ListBullet"/>
        <w:ind w:left="280"/>
      </w:pPr>
      <w:r>
        <w:rPr>
          <w:rFonts w:ascii="Arial" w:hAnsi="Arial"/>
        </w:rPr>
        <w:t>Developed ontological video search functionalities.</w:t>
      </w:r>
    </w:p>
    <w:p w14:paraId="66912635" w14:textId="77777777" w:rsidR="00200649" w:rsidRDefault="00200649" w:rsidP="00200649">
      <w:pPr>
        <w:pStyle w:val="ListBullet"/>
        <w:ind w:left="280"/>
      </w:pPr>
      <w:r>
        <w:rPr>
          <w:rFonts w:ascii="Arial" w:hAnsi="Arial"/>
        </w:rPr>
        <w:t>Managed IPTV-OTT service at first and second levels.</w:t>
      </w:r>
    </w:p>
    <w:p w14:paraId="69739F89" w14:textId="77777777" w:rsidR="00200649" w:rsidRDefault="00200649" w:rsidP="00200649">
      <w:pPr>
        <w:pStyle w:val="ListBullet"/>
        <w:ind w:left="280"/>
      </w:pPr>
      <w:r>
        <w:rPr>
          <w:rFonts w:ascii="Arial" w:hAnsi="Arial"/>
        </w:rPr>
        <w:t>Implemented systems for virtual education, enhancing remote learning capabilities.</w:t>
      </w:r>
    </w:p>
    <w:p w14:paraId="2BFD1678" w14:textId="77777777" w:rsidR="00BF72E4" w:rsidRDefault="00BF72E4" w:rsidP="00BF72E4">
      <w:pPr>
        <w:pStyle w:val="ListBullet"/>
        <w:numPr>
          <w:ilvl w:val="0"/>
          <w:numId w:val="0"/>
        </w:numPr>
        <w:ind w:left="360" w:hanging="360"/>
      </w:pPr>
    </w:p>
    <w:p w14:paraId="5F3B0A42" w14:textId="70900D3C" w:rsidR="00BF72E4" w:rsidRDefault="00BF72E4" w:rsidP="00BF72E4">
      <w:r>
        <w:rPr>
          <w:rFonts w:ascii="Arial" w:hAnsi="Arial"/>
          <w:b/>
        </w:rPr>
        <w:t>Collaboration with other companies:</w:t>
      </w:r>
    </w:p>
    <w:p w14:paraId="77057671" w14:textId="58EF304C" w:rsidR="00BF72E4" w:rsidRPr="00BF72E4" w:rsidRDefault="00BF72E4" w:rsidP="00BF72E4">
      <w:pPr>
        <w:pStyle w:val="ListBullet"/>
        <w:ind w:left="280"/>
      </w:pPr>
      <w:r>
        <w:rPr>
          <w:rFonts w:ascii="Arial" w:hAnsi="Arial"/>
        </w:rPr>
        <w:t xml:space="preserve">Collaborated with American companies such as GetPublica and Wavefront tv </w:t>
      </w:r>
      <w:r w:rsidR="00987935">
        <w:rPr>
          <w:rFonts w:ascii="Arial" w:hAnsi="Arial"/>
        </w:rPr>
        <w:t>to</w:t>
      </w:r>
      <w:r>
        <w:rPr>
          <w:rFonts w:ascii="Arial" w:hAnsi="Arial"/>
        </w:rPr>
        <w:t xml:space="preserve"> bring FAST solutions to different CTVs and operators.</w:t>
      </w:r>
    </w:p>
    <w:p w14:paraId="05259A7C" w14:textId="23D1984E" w:rsidR="00BF72E4" w:rsidRDefault="00BF72E4" w:rsidP="00BF72E4">
      <w:pPr>
        <w:pStyle w:val="ListBullet"/>
        <w:ind w:left="280"/>
      </w:pPr>
      <w:r>
        <w:rPr>
          <w:rFonts w:ascii="Arial" w:hAnsi="Arial"/>
        </w:rPr>
        <w:t xml:space="preserve">Collaboration with TIGO operator </w:t>
      </w:r>
      <w:r w:rsidR="00987935">
        <w:rPr>
          <w:rFonts w:ascii="Arial" w:hAnsi="Arial"/>
        </w:rPr>
        <w:t>to</w:t>
      </w:r>
      <w:r>
        <w:rPr>
          <w:rFonts w:ascii="Arial" w:hAnsi="Arial"/>
        </w:rPr>
        <w:t xml:space="preserve"> test different FASTs solutions.</w:t>
      </w:r>
    </w:p>
    <w:p w14:paraId="53618513" w14:textId="77777777" w:rsidR="00BF72E4" w:rsidRDefault="00BF72E4" w:rsidP="00BF72E4">
      <w:pPr>
        <w:pStyle w:val="ListBullet"/>
        <w:numPr>
          <w:ilvl w:val="0"/>
          <w:numId w:val="0"/>
        </w:numPr>
        <w:ind w:left="360" w:hanging="360"/>
      </w:pPr>
    </w:p>
    <w:p w14:paraId="234CFC21" w14:textId="77777777" w:rsidR="00200649" w:rsidRPr="00200649" w:rsidRDefault="00200649" w:rsidP="00200649">
      <w:pPr>
        <w:pStyle w:val="ListBullet"/>
        <w:numPr>
          <w:ilvl w:val="0"/>
          <w:numId w:val="0"/>
        </w:numPr>
        <w:ind w:left="360" w:hanging="360"/>
      </w:pPr>
    </w:p>
    <w:p w14:paraId="36D43F19" w14:textId="77777777" w:rsidR="00200649" w:rsidRPr="00987935" w:rsidRDefault="00200649" w:rsidP="00200649">
      <w:pPr>
        <w:rPr>
          <w:i/>
        </w:rPr>
      </w:pPr>
      <w:r w:rsidRPr="00987935">
        <w:rPr>
          <w:rFonts w:ascii="Arial" w:hAnsi="Arial"/>
          <w:b/>
          <w:i/>
        </w:rPr>
        <w:t>Streaming Server Support</w:t>
      </w:r>
    </w:p>
    <w:p w14:paraId="078560BA" w14:textId="77777777" w:rsidR="00200649" w:rsidRPr="00987935" w:rsidRDefault="00200649" w:rsidP="00200649">
      <w:pPr>
        <w:rPr>
          <w:i/>
        </w:rPr>
      </w:pPr>
      <w:r w:rsidRPr="00987935">
        <w:rPr>
          <w:rFonts w:ascii="Arial" w:hAnsi="Arial"/>
          <w:b/>
          <w:i/>
        </w:rPr>
        <w:t>Telesur, Caracas</w:t>
      </w:r>
    </w:p>
    <w:p w14:paraId="7D5BEEDB" w14:textId="77777777" w:rsidR="00200649" w:rsidRDefault="00200649" w:rsidP="00200649">
      <w:pPr>
        <w:pStyle w:val="ListBullet"/>
        <w:ind w:left="280"/>
      </w:pPr>
      <w:r>
        <w:rPr>
          <w:rFonts w:ascii="Arial" w:hAnsi="Arial"/>
        </w:rPr>
        <w:t>Developed Ffmpeg scripts for streaming server support.</w:t>
      </w:r>
    </w:p>
    <w:p w14:paraId="4AE74D9B" w14:textId="77777777" w:rsidR="00200649" w:rsidRPr="00987935" w:rsidRDefault="00200649" w:rsidP="00200649">
      <w:pPr>
        <w:rPr>
          <w:i/>
        </w:rPr>
      </w:pPr>
      <w:r w:rsidRPr="00987935">
        <w:rPr>
          <w:rFonts w:ascii="Arial" w:hAnsi="Arial"/>
          <w:b/>
          <w:i/>
        </w:rPr>
        <w:t>Implementation of Audiovisual Telecommunications Platforms</w:t>
      </w:r>
    </w:p>
    <w:p w14:paraId="26990B80" w14:textId="77777777" w:rsidR="00200649" w:rsidRPr="00987935" w:rsidRDefault="00200649" w:rsidP="00200649">
      <w:pPr>
        <w:rPr>
          <w:i/>
        </w:rPr>
      </w:pPr>
      <w:r w:rsidRPr="00987935">
        <w:rPr>
          <w:rFonts w:ascii="Arial" w:hAnsi="Arial"/>
          <w:b/>
          <w:i/>
        </w:rPr>
        <w:t>RASDTV, Western Sahara</w:t>
      </w:r>
    </w:p>
    <w:p w14:paraId="3601D41E" w14:textId="77777777" w:rsidR="00200649" w:rsidRDefault="00200649" w:rsidP="00200649">
      <w:pPr>
        <w:pStyle w:val="ListBullet"/>
        <w:ind w:left="280"/>
      </w:pPr>
      <w:r>
        <w:rPr>
          <w:rFonts w:ascii="Arial" w:hAnsi="Arial"/>
        </w:rPr>
        <w:t>Implemented audiovisual telecommunications platforms.</w:t>
      </w:r>
    </w:p>
    <w:p w14:paraId="7F3348E1" w14:textId="77777777" w:rsidR="00200649" w:rsidRPr="00987935" w:rsidRDefault="00200649" w:rsidP="00200649">
      <w:pPr>
        <w:rPr>
          <w:i/>
        </w:rPr>
      </w:pPr>
      <w:r w:rsidRPr="00987935">
        <w:rPr>
          <w:rFonts w:ascii="Arial" w:hAnsi="Arial"/>
          <w:b/>
          <w:i/>
        </w:rPr>
        <w:t>Development and Implementation of IPTV Contribution Networks</w:t>
      </w:r>
    </w:p>
    <w:p w14:paraId="6D7FD29A" w14:textId="77777777" w:rsidR="00200649" w:rsidRPr="00987935" w:rsidRDefault="00200649" w:rsidP="00200649">
      <w:pPr>
        <w:rPr>
          <w:i/>
        </w:rPr>
      </w:pPr>
      <w:r w:rsidRPr="00987935">
        <w:rPr>
          <w:rFonts w:ascii="Arial" w:hAnsi="Arial"/>
          <w:b/>
          <w:i/>
        </w:rPr>
        <w:lastRenderedPageBreak/>
        <w:t>Grupo GCM, Spain</w:t>
      </w:r>
    </w:p>
    <w:p w14:paraId="546C8D81" w14:textId="77777777" w:rsidR="00200649" w:rsidRDefault="00200649" w:rsidP="00200649">
      <w:pPr>
        <w:pStyle w:val="ListBullet"/>
        <w:ind w:left="280"/>
      </w:pPr>
      <w:r>
        <w:rPr>
          <w:rFonts w:ascii="Arial" w:hAnsi="Arial"/>
        </w:rPr>
        <w:t>Developed ontological search for videos.</w:t>
      </w:r>
    </w:p>
    <w:p w14:paraId="637D68F9" w14:textId="77777777" w:rsidR="00200649" w:rsidRDefault="00200649" w:rsidP="00200649">
      <w:pPr>
        <w:pStyle w:val="ListBullet"/>
        <w:ind w:left="280"/>
      </w:pPr>
      <w:r>
        <w:rPr>
          <w:rFonts w:ascii="Arial" w:hAnsi="Arial"/>
        </w:rPr>
        <w:t>Software development for real-time monitoring of signals with Ffmpeg and Python.</w:t>
      </w:r>
    </w:p>
    <w:p w14:paraId="5D3113DD" w14:textId="17A6AE74" w:rsidR="00200649" w:rsidRDefault="00200649" w:rsidP="00200649">
      <w:pPr>
        <w:pStyle w:val="ListBullet"/>
        <w:ind w:left="280"/>
      </w:pPr>
      <w:r>
        <w:rPr>
          <w:rFonts w:ascii="Arial" w:hAnsi="Arial"/>
        </w:rPr>
        <w:t>Implemented cloud playou</w:t>
      </w:r>
      <w:r w:rsidR="0019236C">
        <w:rPr>
          <w:rFonts w:ascii="Arial" w:hAnsi="Arial"/>
        </w:rPr>
        <w:t>t.</w:t>
      </w:r>
    </w:p>
    <w:p w14:paraId="3ED3E558" w14:textId="77777777" w:rsidR="00200649" w:rsidRPr="00987935" w:rsidRDefault="00200649" w:rsidP="00200649">
      <w:pPr>
        <w:rPr>
          <w:i/>
        </w:rPr>
      </w:pPr>
      <w:r w:rsidRPr="00987935">
        <w:rPr>
          <w:rFonts w:ascii="Arial" w:hAnsi="Arial"/>
          <w:b/>
          <w:i/>
        </w:rPr>
        <w:t>Responsible for First and Second Level IPTV-OTT Service</w:t>
      </w:r>
    </w:p>
    <w:p w14:paraId="62123590" w14:textId="77777777" w:rsidR="00200649" w:rsidRPr="00987935" w:rsidRDefault="00200649" w:rsidP="00200649">
      <w:pPr>
        <w:rPr>
          <w:i/>
        </w:rPr>
      </w:pPr>
      <w:r w:rsidRPr="00987935">
        <w:rPr>
          <w:rFonts w:ascii="Arial" w:hAnsi="Arial"/>
          <w:b/>
          <w:i/>
        </w:rPr>
        <w:t>VPITV, Florida</w:t>
      </w:r>
    </w:p>
    <w:p w14:paraId="0FBF980F" w14:textId="77777777" w:rsidR="00200649" w:rsidRDefault="00200649" w:rsidP="00200649">
      <w:pPr>
        <w:pStyle w:val="ListBullet"/>
        <w:ind w:left="280"/>
      </w:pPr>
      <w:r>
        <w:rPr>
          <w:rFonts w:ascii="Arial" w:hAnsi="Arial"/>
        </w:rPr>
        <w:t>Managed IPTV-OTT service at first and second levels.</w:t>
      </w:r>
    </w:p>
    <w:p w14:paraId="44392B86" w14:textId="77777777" w:rsidR="00200649" w:rsidRPr="00987935" w:rsidRDefault="00200649" w:rsidP="00200649">
      <w:pPr>
        <w:rPr>
          <w:i/>
        </w:rPr>
      </w:pPr>
      <w:r w:rsidRPr="00987935">
        <w:rPr>
          <w:rFonts w:ascii="Arial" w:hAnsi="Arial"/>
          <w:b/>
          <w:i/>
        </w:rPr>
        <w:t>Responsible for Implementing Systems for Virtual Education for Hispasat</w:t>
      </w:r>
    </w:p>
    <w:p w14:paraId="604796BC" w14:textId="77777777" w:rsidR="00200649" w:rsidRPr="00987935" w:rsidRDefault="00200649" w:rsidP="00200649">
      <w:pPr>
        <w:rPr>
          <w:i/>
        </w:rPr>
      </w:pPr>
      <w:r w:rsidRPr="00987935">
        <w:rPr>
          <w:rFonts w:ascii="Arial" w:hAnsi="Arial"/>
          <w:b/>
          <w:i/>
        </w:rPr>
        <w:t>DigisatMedia, Madrid</w:t>
      </w:r>
    </w:p>
    <w:p w14:paraId="6C8DBBD9" w14:textId="77777777" w:rsidR="00200649" w:rsidRPr="00987935" w:rsidRDefault="00200649" w:rsidP="00200649">
      <w:pPr>
        <w:pStyle w:val="ListBullet"/>
        <w:ind w:left="280"/>
      </w:pPr>
      <w:r>
        <w:rPr>
          <w:rFonts w:ascii="Arial" w:hAnsi="Arial"/>
        </w:rPr>
        <w:t>Implemented systems for virtual education for Hispasat.</w:t>
      </w:r>
    </w:p>
    <w:p w14:paraId="52A8C00A" w14:textId="77777777" w:rsidR="00E36CF8" w:rsidRDefault="00E36CF8" w:rsidP="00E36CF8">
      <w:pPr>
        <w:pStyle w:val="ListBullet"/>
        <w:numPr>
          <w:ilvl w:val="0"/>
          <w:numId w:val="0"/>
        </w:numPr>
      </w:pPr>
    </w:p>
    <w:p w14:paraId="146C7024" w14:textId="77777777" w:rsidR="00200649" w:rsidRPr="00987935" w:rsidRDefault="00200649" w:rsidP="00200649">
      <w:pPr>
        <w:rPr>
          <w:i/>
        </w:rPr>
      </w:pPr>
      <w:r w:rsidRPr="00987935">
        <w:rPr>
          <w:rFonts w:ascii="Arial" w:hAnsi="Arial"/>
          <w:b/>
          <w:i/>
        </w:rPr>
        <w:t>Low-High Frequency Support Technician</w:t>
      </w:r>
    </w:p>
    <w:p w14:paraId="1F16D5BE" w14:textId="77777777" w:rsidR="00200649" w:rsidRPr="00987935" w:rsidRDefault="00200649" w:rsidP="00200649">
      <w:pPr>
        <w:rPr>
          <w:i/>
        </w:rPr>
      </w:pPr>
      <w:r w:rsidRPr="00987935">
        <w:rPr>
          <w:rFonts w:ascii="Arial" w:hAnsi="Arial"/>
          <w:b/>
          <w:i/>
        </w:rPr>
        <w:t>Marina Televisión 2000 s.l, Málaga</w:t>
      </w:r>
    </w:p>
    <w:p w14:paraId="4923A71F" w14:textId="77777777" w:rsidR="00200649" w:rsidRDefault="00200649" w:rsidP="00200649">
      <w:pPr>
        <w:pStyle w:val="ListBullet"/>
        <w:ind w:left="280"/>
      </w:pPr>
      <w:r>
        <w:rPr>
          <w:rFonts w:ascii="Arial" w:hAnsi="Arial"/>
        </w:rPr>
        <w:t>Provided technical support for low-high frequency systems.</w:t>
      </w:r>
    </w:p>
    <w:p w14:paraId="77CF3A0F" w14:textId="77777777" w:rsidR="00200649" w:rsidRPr="00987935" w:rsidRDefault="00200649" w:rsidP="00200649">
      <w:pPr>
        <w:rPr>
          <w:i/>
        </w:rPr>
      </w:pPr>
      <w:r w:rsidRPr="00987935">
        <w:rPr>
          <w:rFonts w:ascii="Arial" w:hAnsi="Arial"/>
          <w:b/>
          <w:i/>
        </w:rPr>
        <w:t>System and WebTV Webmaster</w:t>
      </w:r>
    </w:p>
    <w:p w14:paraId="63F33D92" w14:textId="526EFA59" w:rsidR="00200649" w:rsidRPr="00987935" w:rsidRDefault="00200649" w:rsidP="00200649">
      <w:pPr>
        <w:rPr>
          <w:i/>
        </w:rPr>
      </w:pPr>
      <w:r w:rsidRPr="00987935">
        <w:rPr>
          <w:rFonts w:ascii="Arial" w:hAnsi="Arial"/>
          <w:b/>
          <w:i/>
        </w:rPr>
        <w:t xml:space="preserve">Canal Sur, </w:t>
      </w:r>
      <w:r w:rsidR="00987935" w:rsidRPr="00987935">
        <w:rPr>
          <w:rFonts w:ascii="Arial" w:hAnsi="Arial"/>
          <w:b/>
          <w:i/>
        </w:rPr>
        <w:t>Malaga,</w:t>
      </w:r>
      <w:r w:rsidRPr="00987935">
        <w:rPr>
          <w:rFonts w:ascii="Arial" w:hAnsi="Arial"/>
          <w:b/>
          <w:i/>
        </w:rPr>
        <w:t xml:space="preserve"> and Sevilla</w:t>
      </w:r>
    </w:p>
    <w:p w14:paraId="300CF92B" w14:textId="77777777" w:rsidR="00200649" w:rsidRDefault="00200649" w:rsidP="00200649">
      <w:pPr>
        <w:pStyle w:val="ListBullet"/>
        <w:ind w:left="280"/>
      </w:pPr>
      <w:r>
        <w:rPr>
          <w:rFonts w:ascii="Arial" w:hAnsi="Arial"/>
        </w:rPr>
        <w:t>Part of the BMS system development team for Andalucía Turismo, Cocina, Flamenco, and La Banda channels.</w:t>
      </w:r>
    </w:p>
    <w:p w14:paraId="7CBFBF68" w14:textId="77777777" w:rsidR="00200649" w:rsidRPr="00987935" w:rsidRDefault="00200649" w:rsidP="00200649">
      <w:pPr>
        <w:rPr>
          <w:i/>
        </w:rPr>
      </w:pPr>
      <w:r w:rsidRPr="00987935">
        <w:rPr>
          <w:rFonts w:ascii="Arial" w:hAnsi="Arial"/>
          <w:b/>
          <w:i/>
        </w:rPr>
        <w:t>Implementation of Collaborative Videoconferencing Systems</w:t>
      </w:r>
    </w:p>
    <w:p w14:paraId="631F0259" w14:textId="77777777" w:rsidR="00200649" w:rsidRPr="00987935" w:rsidRDefault="00200649" w:rsidP="00200649">
      <w:pPr>
        <w:rPr>
          <w:i/>
        </w:rPr>
      </w:pPr>
      <w:r w:rsidRPr="00987935">
        <w:rPr>
          <w:rFonts w:ascii="Arial" w:hAnsi="Arial"/>
          <w:b/>
          <w:i/>
        </w:rPr>
        <w:t>Conmebol, Asuncion</w:t>
      </w:r>
    </w:p>
    <w:p w14:paraId="0F5DCB12" w14:textId="77777777" w:rsidR="00200649" w:rsidRDefault="00200649" w:rsidP="00200649">
      <w:pPr>
        <w:pStyle w:val="ListBullet"/>
        <w:ind w:left="280"/>
      </w:pPr>
      <w:r>
        <w:rPr>
          <w:rFonts w:ascii="Arial" w:hAnsi="Arial"/>
        </w:rPr>
        <w:t>Implemented collaborative videoconferencing systems.</w:t>
      </w:r>
    </w:p>
    <w:p w14:paraId="292FE020" w14:textId="77777777" w:rsidR="00790AD4" w:rsidRDefault="00790AD4" w:rsidP="00200649">
      <w:pPr>
        <w:pStyle w:val="ListBullet"/>
        <w:numPr>
          <w:ilvl w:val="0"/>
          <w:numId w:val="0"/>
        </w:numPr>
        <w:ind w:left="360" w:hanging="360"/>
      </w:pPr>
    </w:p>
    <w:p w14:paraId="52ACF568" w14:textId="77777777" w:rsidR="000B5BD9" w:rsidRDefault="00B33539">
      <w:pPr>
        <w:pStyle w:val="Heading2"/>
        <w:rPr>
          <w:rFonts w:ascii="Arial" w:hAnsi="Arial"/>
          <w:sz w:val="28"/>
        </w:rPr>
      </w:pPr>
      <w:r>
        <w:rPr>
          <w:rFonts w:ascii="Arial" w:hAnsi="Arial"/>
          <w:sz w:val="28"/>
        </w:rPr>
        <w:t>Education</w:t>
      </w:r>
    </w:p>
    <w:p w14:paraId="6C4A872D" w14:textId="239744A5" w:rsidR="00790AD4" w:rsidRPr="00790AD4" w:rsidRDefault="00B33539" w:rsidP="00790AD4">
      <w:r>
        <w:rPr>
          <w:rFonts w:ascii="Arial" w:hAnsi="Arial"/>
        </w:rPr>
        <w:pict w14:anchorId="0230C236">
          <v:rect id="_x0000_i1028" style="width:421.65pt;height:1pt" o:hrpct="976" o:hralign="center" o:hrstd="t" o:hr="t" fillcolor="#a0a0a0" stroked="f"/>
        </w:pict>
      </w:r>
    </w:p>
    <w:p w14:paraId="504F7A6F" w14:textId="7222B1ED" w:rsidR="000B5BD9" w:rsidRDefault="00B33539">
      <w:r>
        <w:rPr>
          <w:rFonts w:ascii="Arial" w:hAnsi="Arial"/>
          <w:b/>
        </w:rPr>
        <w:t xml:space="preserve">Bachelor of </w:t>
      </w:r>
      <w:r w:rsidR="00200649">
        <w:rPr>
          <w:rFonts w:ascii="Arial" w:hAnsi="Arial"/>
          <w:b/>
        </w:rPr>
        <w:t>Health Engineering</w:t>
      </w:r>
    </w:p>
    <w:p w14:paraId="1418E47F" w14:textId="057E7A04" w:rsidR="000B5BD9" w:rsidRDefault="00200649">
      <w:pPr>
        <w:rPr>
          <w:rFonts w:ascii="Arial" w:hAnsi="Arial"/>
        </w:rPr>
      </w:pPr>
      <w:r w:rsidRPr="00E36CF8">
        <w:rPr>
          <w:rFonts w:ascii="Arial" w:hAnsi="Arial"/>
        </w:rPr>
        <w:t xml:space="preserve">Universidad de </w:t>
      </w:r>
      <w:r w:rsidR="00987935" w:rsidRPr="00E36CF8">
        <w:rPr>
          <w:rFonts w:ascii="Arial" w:hAnsi="Arial"/>
        </w:rPr>
        <w:t>Málaga, Málaga</w:t>
      </w:r>
    </w:p>
    <w:p w14:paraId="78EED417" w14:textId="5EB234B5" w:rsidR="006B3931" w:rsidRDefault="006B3931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Ericsson certificates</w:t>
      </w:r>
    </w:p>
    <w:p w14:paraId="1E669C76" w14:textId="1BE62433" w:rsidR="006B3931" w:rsidRPr="006B3931" w:rsidRDefault="00B33539">
      <w:pPr>
        <w:rPr>
          <w:rFonts w:ascii="Arial" w:hAnsi="Arial"/>
          <w:b/>
          <w:bCs/>
        </w:rPr>
      </w:pPr>
      <w:hyperlink r:id="rId11" w:history="1">
        <w:r w:rsidRPr="00B33539">
          <w:rPr>
            <w:rStyle w:val="Hyperlink"/>
            <w:rFonts w:ascii="Arial" w:hAnsi="Arial"/>
            <w:b/>
            <w:bCs/>
          </w:rPr>
          <w:t>Link to certificates</w:t>
        </w:r>
      </w:hyperlink>
    </w:p>
    <w:p w14:paraId="4EAA1308" w14:textId="77777777" w:rsidR="00E36CF8" w:rsidRPr="00E36CF8" w:rsidRDefault="00E36CF8"/>
    <w:p w14:paraId="2F88BB5F" w14:textId="77777777" w:rsidR="000B5BD9" w:rsidRDefault="00B33539">
      <w:pPr>
        <w:pStyle w:val="Heading2"/>
        <w:rPr>
          <w:rFonts w:ascii="Arial" w:hAnsi="Arial"/>
          <w:sz w:val="28"/>
        </w:rPr>
      </w:pPr>
      <w:r>
        <w:rPr>
          <w:rFonts w:ascii="Arial" w:hAnsi="Arial"/>
          <w:sz w:val="28"/>
        </w:rPr>
        <w:t>L</w:t>
      </w:r>
      <w:r>
        <w:rPr>
          <w:rFonts w:ascii="Arial" w:hAnsi="Arial"/>
          <w:sz w:val="28"/>
        </w:rPr>
        <w:t>anguages</w:t>
      </w:r>
    </w:p>
    <w:p w14:paraId="7BFA8352" w14:textId="3B6C8459" w:rsidR="00790AD4" w:rsidRPr="00790AD4" w:rsidRDefault="00B33539" w:rsidP="00790AD4">
      <w:r>
        <w:rPr>
          <w:rFonts w:ascii="Arial" w:hAnsi="Arial"/>
        </w:rPr>
        <w:pict w14:anchorId="548CDFA4">
          <v:rect id="_x0000_i1029" style="width:421.65pt;height:1pt" o:hrpct="976" o:hralign="center" o:hrstd="t" o:hr="t" fillcolor="#a0a0a0" stroked="f"/>
        </w:pict>
      </w:r>
    </w:p>
    <w:p w14:paraId="2B890AD2" w14:textId="77777777" w:rsidR="000B5BD9" w:rsidRDefault="00B33539">
      <w:pPr>
        <w:pStyle w:val="ListBullet"/>
        <w:ind w:left="0"/>
      </w:pPr>
      <w:r>
        <w:rPr>
          <w:rFonts w:ascii="Arial" w:hAnsi="Arial"/>
        </w:rPr>
        <w:t>English: Fluent</w:t>
      </w:r>
    </w:p>
    <w:p w14:paraId="4370F5ED" w14:textId="77777777" w:rsidR="000B5BD9" w:rsidRPr="00200649" w:rsidRDefault="00B33539">
      <w:pPr>
        <w:pStyle w:val="ListBullet"/>
        <w:ind w:left="0"/>
      </w:pPr>
      <w:r>
        <w:rPr>
          <w:rFonts w:ascii="Arial" w:hAnsi="Arial"/>
        </w:rPr>
        <w:t>Spanish: Native</w:t>
      </w:r>
    </w:p>
    <w:p w14:paraId="08F4AAEE" w14:textId="675F7C5B" w:rsidR="00200649" w:rsidRDefault="00200649">
      <w:pPr>
        <w:pStyle w:val="ListBullet"/>
        <w:ind w:left="0"/>
      </w:pPr>
      <w:r>
        <w:rPr>
          <w:rFonts w:ascii="Arial" w:hAnsi="Arial"/>
        </w:rPr>
        <w:t>Japanese: Basic</w:t>
      </w:r>
    </w:p>
    <w:sectPr w:rsidR="00200649" w:rsidSect="0042041D">
      <w:headerReference w:type="firs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0B841" w14:textId="77777777" w:rsidR="0008665E" w:rsidRDefault="0008665E" w:rsidP="0042041D">
      <w:pPr>
        <w:spacing w:after="0" w:line="240" w:lineRule="auto"/>
      </w:pPr>
      <w:r>
        <w:separator/>
      </w:r>
    </w:p>
  </w:endnote>
  <w:endnote w:type="continuationSeparator" w:id="0">
    <w:p w14:paraId="282F9750" w14:textId="77777777" w:rsidR="0008665E" w:rsidRDefault="0008665E" w:rsidP="00420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5F61D" w14:textId="77777777" w:rsidR="0008665E" w:rsidRDefault="0008665E" w:rsidP="0042041D">
      <w:pPr>
        <w:spacing w:after="0" w:line="240" w:lineRule="auto"/>
      </w:pPr>
      <w:r>
        <w:separator/>
      </w:r>
    </w:p>
  </w:footnote>
  <w:footnote w:type="continuationSeparator" w:id="0">
    <w:p w14:paraId="2B6A5B3D" w14:textId="77777777" w:rsidR="0008665E" w:rsidRDefault="0008665E" w:rsidP="00420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2B18C" w14:textId="5DC1B51A" w:rsidR="0042041D" w:rsidRDefault="0042041D" w:rsidP="006A14F8">
    <w:pPr>
      <w:pStyle w:val="Header"/>
      <w:tabs>
        <w:tab w:val="clear" w:pos="4680"/>
        <w:tab w:val="clear" w:pos="9360"/>
        <w:tab w:val="right" w:pos="8640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60800" behindDoc="1" locked="0" layoutInCell="1" allowOverlap="0" wp14:anchorId="32CF9491" wp14:editId="201D0C00">
              <wp:simplePos x="0" y="0"/>
              <wp:positionH relativeFrom="margin">
                <wp:posOffset>-63500</wp:posOffset>
              </wp:positionH>
              <wp:positionV relativeFrom="page">
                <wp:posOffset>427355</wp:posOffset>
              </wp:positionV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3F257B3" w14:textId="56FED14C" w:rsidR="0042041D" w:rsidRDefault="0042041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Jesus A. Garrido Cordero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2CF9491" id="Rectangle 197" o:spid="_x0000_s1026" style="position:absolute;margin-left:-5pt;margin-top:33.65pt;width:468.5pt;height:21.3pt;z-index:-251655680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3F257B3" w14:textId="56FED14C" w:rsidR="0042041D" w:rsidRDefault="0042041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Jesus A. Garrido Cordero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6A14F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59AC7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1048D1"/>
    <w:multiLevelType w:val="multilevel"/>
    <w:tmpl w:val="69EE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921545">
    <w:abstractNumId w:val="8"/>
  </w:num>
  <w:num w:numId="2" w16cid:durableId="956564898">
    <w:abstractNumId w:val="6"/>
  </w:num>
  <w:num w:numId="3" w16cid:durableId="814184613">
    <w:abstractNumId w:val="5"/>
  </w:num>
  <w:num w:numId="4" w16cid:durableId="1944456749">
    <w:abstractNumId w:val="4"/>
  </w:num>
  <w:num w:numId="5" w16cid:durableId="107551775">
    <w:abstractNumId w:val="7"/>
  </w:num>
  <w:num w:numId="6" w16cid:durableId="1342127340">
    <w:abstractNumId w:val="3"/>
  </w:num>
  <w:num w:numId="7" w16cid:durableId="1797869384">
    <w:abstractNumId w:val="2"/>
  </w:num>
  <w:num w:numId="8" w16cid:durableId="1153567335">
    <w:abstractNumId w:val="1"/>
  </w:num>
  <w:num w:numId="9" w16cid:durableId="18506214">
    <w:abstractNumId w:val="0"/>
  </w:num>
  <w:num w:numId="10" w16cid:durableId="166137542">
    <w:abstractNumId w:val="8"/>
  </w:num>
  <w:num w:numId="11" w16cid:durableId="1299994212">
    <w:abstractNumId w:val="8"/>
  </w:num>
  <w:num w:numId="12" w16cid:durableId="1647277353">
    <w:abstractNumId w:val="8"/>
  </w:num>
  <w:num w:numId="13" w16cid:durableId="740521885">
    <w:abstractNumId w:val="8"/>
  </w:num>
  <w:num w:numId="14" w16cid:durableId="2018847566">
    <w:abstractNumId w:val="8"/>
  </w:num>
  <w:num w:numId="15" w16cid:durableId="19410589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65E"/>
    <w:rsid w:val="000B5BD9"/>
    <w:rsid w:val="0015074B"/>
    <w:rsid w:val="0019236C"/>
    <w:rsid w:val="001E65E7"/>
    <w:rsid w:val="001F1A90"/>
    <w:rsid w:val="00200649"/>
    <w:rsid w:val="0029639D"/>
    <w:rsid w:val="003116CD"/>
    <w:rsid w:val="00326F90"/>
    <w:rsid w:val="003D0F71"/>
    <w:rsid w:val="0042041D"/>
    <w:rsid w:val="006A14F8"/>
    <w:rsid w:val="006B3931"/>
    <w:rsid w:val="00790AD4"/>
    <w:rsid w:val="00987935"/>
    <w:rsid w:val="00AA1D8D"/>
    <w:rsid w:val="00B33539"/>
    <w:rsid w:val="00B47730"/>
    <w:rsid w:val="00B76F90"/>
    <w:rsid w:val="00BF72E4"/>
    <w:rsid w:val="00CB0664"/>
    <w:rsid w:val="00CC4B2B"/>
    <w:rsid w:val="00CE63B9"/>
    <w:rsid w:val="00E36CF8"/>
    <w:rsid w:val="00F26D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2"/>
    </o:shapelayout>
  </w:shapeDefaults>
  <w:decimalSymbol w:val="."/>
  <w:listSeparator w:val=","/>
  <w14:docId w14:val="6CCBA509"/>
  <w14:defaultImageDpi w14:val="300"/>
  <w15:docId w15:val="{3DB8F128-7BD2-41BB-9727-981C7021C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2E4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204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4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04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xgc-coding/Certificat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jesus-a-garrido-cordero-20a465136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esus.garrido93@outlook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Jesus A. Garrido Cordero</dc:title>
  <dc:subject/>
  <dc:creator>python-docx</dc:creator>
  <cp:keywords/>
  <dc:description>generated by python-docx</dc:description>
  <cp:lastModifiedBy>Jesus Garrido</cp:lastModifiedBy>
  <cp:revision>13</cp:revision>
  <dcterms:created xsi:type="dcterms:W3CDTF">2013-12-23T23:15:00Z</dcterms:created>
  <dcterms:modified xsi:type="dcterms:W3CDTF">2024-05-16T08:05:00Z</dcterms:modified>
  <cp:category/>
</cp:coreProperties>
</file>